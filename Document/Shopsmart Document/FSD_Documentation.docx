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F68BC" w14:textId="77777777" w:rsidR="00191C53" w:rsidRDefault="002E0A76">
      <w:pPr>
        <w:pStyle w:val="Heading1"/>
      </w:pPr>
      <w:r>
        <w:t>Full Stack Development with MERN</w:t>
      </w:r>
    </w:p>
    <w:p w14:paraId="5FF87DA3" w14:textId="73F74E5D" w:rsidR="00583C9D" w:rsidRDefault="00191C53">
      <w:pPr>
        <w:pStyle w:val="Heading1"/>
      </w:pPr>
      <w:r>
        <w:t xml:space="preserve">Team </w:t>
      </w:r>
      <w:proofErr w:type="gramStart"/>
      <w:r>
        <w:t>Id :</w:t>
      </w:r>
      <w:proofErr w:type="gramEnd"/>
      <w:r>
        <w:t xml:space="preserve"> </w:t>
      </w:r>
      <w:r w:rsidRPr="00191C53">
        <w:t>LTVIP2025</w:t>
      </w:r>
      <w:r w:rsidR="004911F3">
        <w:t>TMID54300</w:t>
      </w:r>
      <w:r>
        <w:br/>
        <w:t>Project Documentation</w:t>
      </w:r>
    </w:p>
    <w:p w14:paraId="5AF8B78C" w14:textId="77777777" w:rsidR="00583C9D" w:rsidRDefault="002E0A76">
      <w:pPr>
        <w:pStyle w:val="Heading2"/>
      </w:pPr>
      <w:r>
        <w:t>1. Introduction</w:t>
      </w:r>
    </w:p>
    <w:p w14:paraId="12A64DD4" w14:textId="77777777" w:rsidR="00583C9D" w:rsidRDefault="002E0A76">
      <w:r>
        <w:t xml:space="preserve">• </w:t>
      </w:r>
      <w:r w:rsidRPr="004911F3">
        <w:rPr>
          <w:b/>
          <w:bCs/>
        </w:rPr>
        <w:t>Project Title:</w:t>
      </w:r>
      <w:r>
        <w:t xml:space="preserve"> </w:t>
      </w:r>
      <w:proofErr w:type="spellStart"/>
      <w:r>
        <w:t>ShopSmart</w:t>
      </w:r>
      <w:proofErr w:type="spellEnd"/>
      <w:r>
        <w:t>: Your Digital Grocery Store Experience</w:t>
      </w:r>
    </w:p>
    <w:p w14:paraId="11047AEF" w14:textId="77777777" w:rsidR="00583C9D" w:rsidRDefault="002E0A76">
      <w:r>
        <w:t xml:space="preserve">• </w:t>
      </w:r>
      <w:r w:rsidRPr="004911F3">
        <w:rPr>
          <w:b/>
          <w:bCs/>
        </w:rPr>
        <w:t>Team Members:</w:t>
      </w:r>
    </w:p>
    <w:p w14:paraId="73ECF026" w14:textId="5B203ABF" w:rsidR="00583C9D" w:rsidRDefault="002E0A76">
      <w:r>
        <w:t xml:space="preserve">  </w:t>
      </w:r>
      <w:r w:rsidR="00E01647">
        <w:t>Shaik Seeza Samreen</w:t>
      </w:r>
      <w:r>
        <w:t xml:space="preserve"> – Full Stack Developer: Manages end-to-end development, authentication systems, and deployment.</w:t>
      </w:r>
    </w:p>
    <w:p w14:paraId="63C5CD06" w14:textId="307DEA19" w:rsidR="00583C9D" w:rsidRDefault="002E0A76">
      <w:r>
        <w:t xml:space="preserve"> </w:t>
      </w:r>
      <w:r w:rsidR="00E01647">
        <w:t>Shaik Abdul Hafeez-</w:t>
      </w:r>
      <w:r>
        <w:t>Frontend Developer: Responsible for React.js UI components, user experience design, and client-side functionality.</w:t>
      </w:r>
    </w:p>
    <w:p w14:paraId="36575CAF" w14:textId="639B3639" w:rsidR="00583C9D" w:rsidRDefault="002E0A76">
      <w:r>
        <w:t xml:space="preserve">  </w:t>
      </w:r>
      <w:r w:rsidR="00E01647">
        <w:t>Shaik Muzammil Hussain-</w:t>
      </w:r>
      <w:r>
        <w:t xml:space="preserve"> Backend Developer: Handles Node.js/Express.js server development, API creation, and database integration.</w:t>
      </w:r>
    </w:p>
    <w:p w14:paraId="508B88EE" w14:textId="30111EAE" w:rsidR="00583C9D" w:rsidRDefault="002E0A76">
      <w:r>
        <w:t xml:space="preserve">  </w:t>
      </w:r>
      <w:r w:rsidR="00E01647">
        <w:t>Shaik Irfan</w:t>
      </w:r>
      <w:r>
        <w:t xml:space="preserve"> – Database Administrator: Designs MongoDB schemas, optimizes queries, and manages data relationships.</w:t>
      </w:r>
    </w:p>
    <w:p w14:paraId="1410E6C2" w14:textId="77777777" w:rsidR="00583C9D" w:rsidRDefault="002E0A76">
      <w:pPr>
        <w:pStyle w:val="Heading2"/>
      </w:pPr>
      <w:r>
        <w:t>2. Project Overview</w:t>
      </w:r>
    </w:p>
    <w:p w14:paraId="67716136" w14:textId="77777777" w:rsidR="00583C9D" w:rsidRDefault="002E0A76">
      <w:r>
        <w:t xml:space="preserve">• Purpose: </w:t>
      </w:r>
      <w:proofErr w:type="spellStart"/>
      <w:r>
        <w:t>ShopSmart</w:t>
      </w:r>
      <w:proofErr w:type="spellEnd"/>
      <w:r>
        <w:t xml:space="preserve"> aims to simplify grocery shopping with a seamless digital experience by offering product search, cart management, and secure checkout.</w:t>
      </w:r>
    </w:p>
    <w:p w14:paraId="03AB526D" w14:textId="77777777" w:rsidR="00583C9D" w:rsidRDefault="002E0A76">
      <w:r>
        <w:t>• Features: User authentication, product browsing, add to cart, payment integration, responsive UI.</w:t>
      </w:r>
    </w:p>
    <w:p w14:paraId="5E85D219" w14:textId="77777777" w:rsidR="00583C9D" w:rsidRDefault="002E0A76">
      <w:pPr>
        <w:pStyle w:val="Heading2"/>
      </w:pPr>
      <w:r>
        <w:t>3. Architecture</w:t>
      </w:r>
    </w:p>
    <w:p w14:paraId="4ED9F341" w14:textId="77777777" w:rsidR="00583C9D" w:rsidRDefault="002E0A76">
      <w:r>
        <w:t>• Frontend: Built using React.js, components manage state with hooks, and React Router for page navigation.</w:t>
      </w:r>
    </w:p>
    <w:p w14:paraId="1A55ED37" w14:textId="77777777" w:rsidR="00583C9D" w:rsidRDefault="002E0A76">
      <w:r>
        <w:t>• Backend: Developed with Node.js and Express.js, exposing RESTful APIs and handling business logic.</w:t>
      </w:r>
    </w:p>
    <w:p w14:paraId="6D7A2055" w14:textId="77777777" w:rsidR="00583C9D" w:rsidRDefault="002E0A76">
      <w:r>
        <w:t>• Database: MongoDB is used to store user data, product information, and order history.</w:t>
      </w:r>
    </w:p>
    <w:p w14:paraId="0137566B" w14:textId="77777777" w:rsidR="00583C9D" w:rsidRDefault="002E0A76">
      <w:pPr>
        <w:pStyle w:val="Heading2"/>
      </w:pPr>
      <w:r>
        <w:t>4. Setup Instructions</w:t>
      </w:r>
    </w:p>
    <w:p w14:paraId="42FAEBF6" w14:textId="77777777" w:rsidR="00583C9D" w:rsidRDefault="002E0A76">
      <w:r>
        <w:t>• Prerequisites: Node.js, MongoDB, Git</w:t>
      </w:r>
    </w:p>
    <w:p w14:paraId="2F3B12D6" w14:textId="77777777" w:rsidR="00583C9D" w:rsidRDefault="002E0A76">
      <w:r>
        <w:lastRenderedPageBreak/>
        <w:t>• Installation:</w:t>
      </w:r>
    </w:p>
    <w:p w14:paraId="084E7237" w14:textId="77777777" w:rsidR="00583C9D" w:rsidRDefault="002E0A76">
      <w:r>
        <w:t xml:space="preserve">  - Clone the repository: git clone [repo link]</w:t>
      </w:r>
    </w:p>
    <w:p w14:paraId="44804C9F" w14:textId="77777777" w:rsidR="00583C9D" w:rsidRDefault="002E0A76">
      <w:r>
        <w:t xml:space="preserve">  - Navigate to the root directory and install dependencies for both client and server</w:t>
      </w:r>
    </w:p>
    <w:p w14:paraId="090842C9" w14:textId="77777777" w:rsidR="00583C9D" w:rsidRDefault="002E0A76">
      <w:r>
        <w:t xml:space="preserve">  - Set environment variables for MongoDB URI, JWT secret, and payment gateway keys</w:t>
      </w:r>
    </w:p>
    <w:p w14:paraId="1CF6D663" w14:textId="77777777" w:rsidR="00583C9D" w:rsidRDefault="002E0A76">
      <w:pPr>
        <w:pStyle w:val="Heading2"/>
      </w:pPr>
      <w:r>
        <w:t>5. Folder Structure</w:t>
      </w:r>
    </w:p>
    <w:p w14:paraId="448B64BD" w14:textId="77777777" w:rsidR="00583C9D" w:rsidRDefault="002E0A76">
      <w:r>
        <w:t>• Client: Contains all React components, pages, styles, and context for state management.</w:t>
      </w:r>
    </w:p>
    <w:p w14:paraId="32A47928" w14:textId="77777777" w:rsidR="00583C9D" w:rsidRDefault="002E0A76">
      <w:r>
        <w:t>• Server: Contains API routes, models, controllers, and middleware for backend logic.</w:t>
      </w:r>
    </w:p>
    <w:p w14:paraId="6AC8CCD8" w14:textId="77777777" w:rsidR="00583C9D" w:rsidRDefault="002E0A76">
      <w:pPr>
        <w:pStyle w:val="Heading2"/>
      </w:pPr>
      <w:r>
        <w:t>6. Running the Application</w:t>
      </w:r>
    </w:p>
    <w:p w14:paraId="34676817" w14:textId="77777777" w:rsidR="00583C9D" w:rsidRDefault="002E0A76">
      <w:r>
        <w:t>• Frontend: Run `</w:t>
      </w:r>
      <w:proofErr w:type="spellStart"/>
      <w:r>
        <w:t>npm</w:t>
      </w:r>
      <w:proofErr w:type="spellEnd"/>
      <w:r>
        <w:t xml:space="preserve"> start` inside the `client` directory.</w:t>
      </w:r>
    </w:p>
    <w:p w14:paraId="7E110A4D" w14:textId="77777777" w:rsidR="00583C9D" w:rsidRDefault="002E0A76">
      <w:r>
        <w:t>• Backend: Run `</w:t>
      </w:r>
      <w:proofErr w:type="spellStart"/>
      <w:r>
        <w:t>npm</w:t>
      </w:r>
      <w:proofErr w:type="spellEnd"/>
      <w:r>
        <w:t xml:space="preserve"> start` inside the `server` directory.</w:t>
      </w:r>
    </w:p>
    <w:p w14:paraId="6EC524E8" w14:textId="77777777" w:rsidR="00583C9D" w:rsidRDefault="002E0A76">
      <w:pPr>
        <w:pStyle w:val="Heading2"/>
      </w:pPr>
      <w:r>
        <w:t>7. API Documentation</w:t>
      </w:r>
    </w:p>
    <w:p w14:paraId="1C25B8B7" w14:textId="77777777" w:rsidR="00583C9D" w:rsidRDefault="002E0A76">
      <w:r>
        <w:t>• GET /products – Fetch all products</w:t>
      </w:r>
      <w:r>
        <w:br/>
        <w:t>• POST /login – User login</w:t>
      </w:r>
      <w:r>
        <w:br/>
        <w:t>• POST /register – New user registration</w:t>
      </w:r>
      <w:r>
        <w:br/>
        <w:t>• POST /cart – Add product to cart</w:t>
      </w:r>
      <w:r>
        <w:br/>
        <w:t>• POST /checkout – Process payment</w:t>
      </w:r>
    </w:p>
    <w:p w14:paraId="6E2C15A0" w14:textId="77777777" w:rsidR="00583C9D" w:rsidRDefault="002E0A76">
      <w:pPr>
        <w:pStyle w:val="Heading2"/>
      </w:pPr>
      <w:r>
        <w:t>8. Authentication</w:t>
      </w:r>
    </w:p>
    <w:p w14:paraId="2C469077" w14:textId="77777777" w:rsidR="00583C9D" w:rsidRDefault="002E0A76">
      <w:r>
        <w:t>• JWT-based authentication for secure login.</w:t>
      </w:r>
      <w:r>
        <w:br/>
        <w:t xml:space="preserve">• Tokens are stored in </w:t>
      </w:r>
      <w:proofErr w:type="spellStart"/>
      <w:r>
        <w:t>localStorage</w:t>
      </w:r>
      <w:proofErr w:type="spellEnd"/>
      <w:r>
        <w:t xml:space="preserve"> and verified on protected routes.</w:t>
      </w:r>
    </w:p>
    <w:p w14:paraId="2A20EA17" w14:textId="77777777" w:rsidR="00583C9D" w:rsidRDefault="002E0A76">
      <w:pPr>
        <w:pStyle w:val="Heading2"/>
      </w:pPr>
      <w:r>
        <w:t>9. User Interface</w:t>
      </w:r>
    </w:p>
    <w:p w14:paraId="4BC14B6C" w14:textId="77777777" w:rsidR="00583C9D" w:rsidRDefault="002E0A76">
      <w:r>
        <w:t>• Clean and responsive UI built using React and CSS. Includes homepage, product listing, cart page, and login/signup pages.</w:t>
      </w:r>
    </w:p>
    <w:p w14:paraId="51774A9F" w14:textId="77777777" w:rsidR="00583C9D" w:rsidRDefault="002E0A76">
      <w:pPr>
        <w:pStyle w:val="Heading2"/>
      </w:pPr>
      <w:r>
        <w:t>10. Testing</w:t>
      </w:r>
    </w:p>
    <w:p w14:paraId="68768E2D" w14:textId="77777777" w:rsidR="00583C9D" w:rsidRDefault="002E0A76">
      <w:r>
        <w:t>• Manual testing for UI and Postman for API endpoint testing. Jest can be used for future test automation.</w:t>
      </w:r>
    </w:p>
    <w:p w14:paraId="27393B14" w14:textId="77777777" w:rsidR="00583C9D" w:rsidRDefault="002E0A76">
      <w:pPr>
        <w:pStyle w:val="Heading2"/>
      </w:pPr>
      <w:r>
        <w:t>11. Screenshots or Demo</w:t>
      </w:r>
    </w:p>
    <w:p w14:paraId="599C22DD" w14:textId="27838817" w:rsidR="00583C9D" w:rsidRDefault="002E0A76">
      <w:r>
        <w:t>•</w:t>
      </w:r>
      <w:r w:rsidR="00191C53">
        <w:t xml:space="preserve"> Demo video link: </w:t>
      </w:r>
      <w:r w:rsidR="003C1D44" w:rsidRPr="003C1D44">
        <w:t>https://youtu.be/Kdjh3AL_OAQ</w:t>
      </w:r>
    </w:p>
    <w:p w14:paraId="55F265C1" w14:textId="77777777" w:rsidR="00583C9D" w:rsidRDefault="002E0A76">
      <w:pPr>
        <w:pStyle w:val="Heading2"/>
      </w:pPr>
      <w:r>
        <w:lastRenderedPageBreak/>
        <w:t>12. Known Issues</w:t>
      </w:r>
    </w:p>
    <w:p w14:paraId="4F36856A" w14:textId="77777777" w:rsidR="00583C9D" w:rsidRDefault="002E0A76">
      <w:r>
        <w:t>• Payment gateway sandbox only, no real transactions.</w:t>
      </w:r>
      <w:r>
        <w:br/>
        <w:t>• UI might break on smaller screens without responsive adjustments.</w:t>
      </w:r>
    </w:p>
    <w:p w14:paraId="79A90759" w14:textId="77777777" w:rsidR="00583C9D" w:rsidRDefault="002E0A76">
      <w:pPr>
        <w:pStyle w:val="Heading2"/>
      </w:pPr>
      <w:r>
        <w:t>13. Future Enhancements</w:t>
      </w:r>
    </w:p>
    <w:p w14:paraId="648BEB59" w14:textId="77777777" w:rsidR="00583C9D" w:rsidRDefault="002E0A76">
      <w:r>
        <w:t>• Admin dashboard for managing inventory</w:t>
      </w:r>
      <w:r>
        <w:br/>
        <w:t>• Real-time order tracking</w:t>
      </w:r>
      <w:r>
        <w:br/>
        <w:t>• Progressive Web App (PWA) support</w:t>
      </w:r>
    </w:p>
    <w:sectPr w:rsidR="00583C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3303650">
    <w:abstractNumId w:val="8"/>
  </w:num>
  <w:num w:numId="2" w16cid:durableId="212086835">
    <w:abstractNumId w:val="6"/>
  </w:num>
  <w:num w:numId="3" w16cid:durableId="1368215066">
    <w:abstractNumId w:val="5"/>
  </w:num>
  <w:num w:numId="4" w16cid:durableId="1929998212">
    <w:abstractNumId w:val="4"/>
  </w:num>
  <w:num w:numId="5" w16cid:durableId="373695962">
    <w:abstractNumId w:val="7"/>
  </w:num>
  <w:num w:numId="6" w16cid:durableId="1016731631">
    <w:abstractNumId w:val="3"/>
  </w:num>
  <w:num w:numId="7" w16cid:durableId="439882871">
    <w:abstractNumId w:val="2"/>
  </w:num>
  <w:num w:numId="8" w16cid:durableId="391580097">
    <w:abstractNumId w:val="1"/>
  </w:num>
  <w:num w:numId="9" w16cid:durableId="161146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2C9"/>
    <w:rsid w:val="0015074B"/>
    <w:rsid w:val="00155285"/>
    <w:rsid w:val="00191C53"/>
    <w:rsid w:val="0029639D"/>
    <w:rsid w:val="002E0A76"/>
    <w:rsid w:val="00326F90"/>
    <w:rsid w:val="00345FB5"/>
    <w:rsid w:val="003C1D44"/>
    <w:rsid w:val="004110FC"/>
    <w:rsid w:val="004911F3"/>
    <w:rsid w:val="00583C9D"/>
    <w:rsid w:val="006829BF"/>
    <w:rsid w:val="00951BA3"/>
    <w:rsid w:val="00AA1D8D"/>
    <w:rsid w:val="00AF6CE8"/>
    <w:rsid w:val="00B47730"/>
    <w:rsid w:val="00CB0664"/>
    <w:rsid w:val="00E01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C645E"/>
  <w14:defaultImageDpi w14:val="300"/>
  <w15:docId w15:val="{FECC108F-23F0-480E-9997-EC40B02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samreen shaik</cp:lastModifiedBy>
  <cp:revision>6</cp:revision>
  <dcterms:created xsi:type="dcterms:W3CDTF">2013-12-23T23:15:00Z</dcterms:created>
  <dcterms:modified xsi:type="dcterms:W3CDTF">2025-07-20T13:13:00Z</dcterms:modified>
  <cp:category/>
</cp:coreProperties>
</file>